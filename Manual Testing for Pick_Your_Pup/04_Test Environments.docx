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556C" w14:textId="77777777" w:rsidR="00752EA5" w:rsidRPr="0074196F" w:rsidRDefault="00000000">
      <w:pPr>
        <w:pStyle w:val="Title"/>
        <w:rPr>
          <w:color w:val="000000" w:themeColor="text1"/>
        </w:rPr>
      </w:pPr>
      <w:r w:rsidRPr="0074196F">
        <w:rPr>
          <w:color w:val="000000" w:themeColor="text1"/>
        </w:rPr>
        <w:t>Test Environment</w:t>
      </w:r>
    </w:p>
    <w:p w14:paraId="5D13BDDD" w14:textId="77777777" w:rsidR="00752EA5" w:rsidRPr="0074196F" w:rsidRDefault="00000000">
      <w:pPr>
        <w:pStyle w:val="Heading1"/>
        <w:rPr>
          <w:color w:val="000000" w:themeColor="text1"/>
        </w:rPr>
      </w:pPr>
      <w:r w:rsidRPr="0074196F">
        <w:rPr>
          <w:color w:val="000000" w:themeColor="text1"/>
        </w:rPr>
        <w:t>1. Introduction</w:t>
      </w:r>
    </w:p>
    <w:p w14:paraId="5967B8E1" w14:textId="77777777" w:rsidR="00752EA5" w:rsidRPr="0074196F" w:rsidRDefault="00752EA5">
      <w:pPr>
        <w:pStyle w:val="Heading2"/>
        <w:rPr>
          <w:color w:val="000000" w:themeColor="text1"/>
        </w:rPr>
      </w:pPr>
    </w:p>
    <w:p w14:paraId="7B2C684D" w14:textId="77777777" w:rsidR="00752EA5" w:rsidRPr="0074196F" w:rsidRDefault="00000000">
      <w:pPr>
        <w:rPr>
          <w:color w:val="000000" w:themeColor="text1"/>
        </w:rPr>
      </w:pPr>
      <w:r w:rsidRPr="0074196F">
        <w:rPr>
          <w:color w:val="000000" w:themeColor="text1"/>
        </w:rPr>
        <w:t>The purpose of this document is to define the environment setup required for testing the Pick Your Pup application.</w:t>
      </w:r>
    </w:p>
    <w:p w14:paraId="71AA46A2" w14:textId="77777777" w:rsidR="00752EA5" w:rsidRPr="0074196F" w:rsidRDefault="00000000">
      <w:pPr>
        <w:pStyle w:val="Heading1"/>
        <w:rPr>
          <w:color w:val="000000" w:themeColor="text1"/>
        </w:rPr>
      </w:pPr>
      <w:r w:rsidRPr="0074196F">
        <w:rPr>
          <w:color w:val="000000" w:themeColor="text1"/>
        </w:rPr>
        <w:t>2. Environment Setup</w:t>
      </w:r>
    </w:p>
    <w:p w14:paraId="2C64AE03" w14:textId="77777777" w:rsidR="00752EA5" w:rsidRPr="0074196F" w:rsidRDefault="00000000">
      <w:pPr>
        <w:pStyle w:val="Heading2"/>
        <w:rPr>
          <w:color w:val="000000" w:themeColor="text1"/>
        </w:rPr>
      </w:pPr>
      <w:r w:rsidRPr="0074196F">
        <w:rPr>
          <w:color w:val="000000" w:themeColor="text1"/>
        </w:rPr>
        <w:t>Hardware</w:t>
      </w:r>
    </w:p>
    <w:p w14:paraId="2D7477FE" w14:textId="77777777" w:rsidR="00752EA5" w:rsidRPr="0074196F" w:rsidRDefault="00000000">
      <w:pPr>
        <w:rPr>
          <w:color w:val="000000" w:themeColor="text1"/>
        </w:rPr>
      </w:pPr>
      <w:r w:rsidRPr="0074196F">
        <w:rPr>
          <w:color w:val="000000" w:themeColor="text1"/>
        </w:rPr>
        <w:t>Laptop/Desktop with minimum Intel i3, 4GB RAM (8GB recommended).</w:t>
      </w:r>
    </w:p>
    <w:p w14:paraId="682C0903" w14:textId="77777777" w:rsidR="00752EA5" w:rsidRPr="0074196F" w:rsidRDefault="00000000">
      <w:pPr>
        <w:pStyle w:val="Heading2"/>
        <w:rPr>
          <w:color w:val="000000" w:themeColor="text1"/>
        </w:rPr>
      </w:pPr>
      <w:r w:rsidRPr="0074196F">
        <w:rPr>
          <w:color w:val="000000" w:themeColor="text1"/>
        </w:rPr>
        <w:t>Software</w:t>
      </w:r>
    </w:p>
    <w:p w14:paraId="7C62ABB3" w14:textId="77777777" w:rsidR="00752EA5" w:rsidRPr="0074196F" w:rsidRDefault="00000000">
      <w:pPr>
        <w:rPr>
          <w:color w:val="000000" w:themeColor="text1"/>
        </w:rPr>
      </w:pPr>
      <w:r w:rsidRPr="0074196F">
        <w:rPr>
          <w:color w:val="000000" w:themeColor="text1"/>
        </w:rPr>
        <w:t>Windows 10/macOS/Linux, Node.js v18+, npm v8+, SQLite 3.x, Browsers (Chrome, Firefox, Safari, Edge).</w:t>
      </w:r>
    </w:p>
    <w:p w14:paraId="7061FCA4" w14:textId="77777777" w:rsidR="00752EA5" w:rsidRPr="0074196F" w:rsidRDefault="00000000">
      <w:pPr>
        <w:pStyle w:val="Heading2"/>
        <w:rPr>
          <w:color w:val="000000" w:themeColor="text1"/>
        </w:rPr>
      </w:pPr>
      <w:r w:rsidRPr="0074196F">
        <w:rPr>
          <w:color w:val="000000" w:themeColor="text1"/>
        </w:rPr>
        <w:t>Network</w:t>
      </w:r>
    </w:p>
    <w:p w14:paraId="7A262147" w14:textId="77777777" w:rsidR="00752EA5" w:rsidRPr="0074196F" w:rsidRDefault="00000000">
      <w:pPr>
        <w:rPr>
          <w:color w:val="000000" w:themeColor="text1"/>
        </w:rPr>
      </w:pPr>
      <w:r w:rsidRPr="0074196F">
        <w:rPr>
          <w:color w:val="000000" w:themeColor="text1"/>
        </w:rPr>
        <w:t>Stable internet connection with firewall configured for localhost testing.</w:t>
      </w:r>
    </w:p>
    <w:p w14:paraId="23D78AD2" w14:textId="77777777" w:rsidR="00752EA5" w:rsidRPr="0074196F" w:rsidRDefault="00000000">
      <w:pPr>
        <w:pStyle w:val="Heading1"/>
        <w:rPr>
          <w:color w:val="000000" w:themeColor="text1"/>
        </w:rPr>
      </w:pPr>
      <w:r w:rsidRPr="0074196F">
        <w:rPr>
          <w:color w:val="000000" w:themeColor="text1"/>
        </w:rPr>
        <w:t>3. Test Data</w:t>
      </w:r>
    </w:p>
    <w:p w14:paraId="1EF54EAB" w14:textId="77777777" w:rsidR="00752EA5" w:rsidRPr="0074196F" w:rsidRDefault="00752EA5">
      <w:pPr>
        <w:pStyle w:val="Heading2"/>
        <w:rPr>
          <w:color w:val="000000" w:themeColor="text1"/>
        </w:rPr>
      </w:pPr>
    </w:p>
    <w:p w14:paraId="43D7A853" w14:textId="77777777" w:rsidR="00752EA5" w:rsidRPr="0074196F" w:rsidRDefault="00000000">
      <w:pPr>
        <w:rPr>
          <w:color w:val="000000" w:themeColor="text1"/>
        </w:rPr>
      </w:pPr>
      <w:r w:rsidRPr="0074196F">
        <w:rPr>
          <w:color w:val="000000" w:themeColor="text1"/>
        </w:rPr>
        <w:t>Preloaded sample data includes 8 puppies, 6 food items, 6 accessories, and test user accounts.</w:t>
      </w:r>
    </w:p>
    <w:p w14:paraId="43614674" w14:textId="77777777" w:rsidR="00752EA5" w:rsidRPr="0074196F" w:rsidRDefault="00000000">
      <w:pPr>
        <w:pStyle w:val="Heading1"/>
        <w:rPr>
          <w:color w:val="000000" w:themeColor="text1"/>
        </w:rPr>
      </w:pPr>
      <w:r w:rsidRPr="0074196F">
        <w:rPr>
          <w:color w:val="000000" w:themeColor="text1"/>
        </w:rPr>
        <w:t>4. Tools</w:t>
      </w:r>
    </w:p>
    <w:p w14:paraId="05D8A2DE" w14:textId="77777777" w:rsidR="00752EA5" w:rsidRPr="0074196F" w:rsidRDefault="00752EA5">
      <w:pPr>
        <w:pStyle w:val="Heading2"/>
        <w:rPr>
          <w:color w:val="000000" w:themeColor="text1"/>
        </w:rPr>
      </w:pPr>
    </w:p>
    <w:p w14:paraId="62ECC024" w14:textId="3EC33C2D" w:rsidR="00752EA5" w:rsidRPr="0074196F" w:rsidRDefault="0074196F">
      <w:pPr>
        <w:rPr>
          <w:color w:val="000000" w:themeColor="text1"/>
        </w:rPr>
      </w:pPr>
      <w:r>
        <w:rPr>
          <w:color w:val="000000" w:themeColor="text1"/>
        </w:rPr>
        <w:t>….</w:t>
      </w:r>
    </w:p>
    <w:sectPr w:rsidR="00752EA5" w:rsidRPr="00741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267182">
    <w:abstractNumId w:val="8"/>
  </w:num>
  <w:num w:numId="2" w16cid:durableId="317616029">
    <w:abstractNumId w:val="6"/>
  </w:num>
  <w:num w:numId="3" w16cid:durableId="2073844024">
    <w:abstractNumId w:val="5"/>
  </w:num>
  <w:num w:numId="4" w16cid:durableId="253707214">
    <w:abstractNumId w:val="4"/>
  </w:num>
  <w:num w:numId="5" w16cid:durableId="991179612">
    <w:abstractNumId w:val="7"/>
  </w:num>
  <w:num w:numId="6" w16cid:durableId="1076053055">
    <w:abstractNumId w:val="3"/>
  </w:num>
  <w:num w:numId="7" w16cid:durableId="835655090">
    <w:abstractNumId w:val="2"/>
  </w:num>
  <w:num w:numId="8" w16cid:durableId="823206229">
    <w:abstractNumId w:val="1"/>
  </w:num>
  <w:num w:numId="9" w16cid:durableId="124291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196F"/>
    <w:rsid w:val="00752EA5"/>
    <w:rsid w:val="00795E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CD243"/>
  <w14:defaultImageDpi w14:val="300"/>
  <w15:docId w15:val="{7E23F21B-EC08-4CFD-BB98-8138708F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Misuri Malindika</cp:lastModifiedBy>
  <cp:revision>2</cp:revision>
  <dcterms:created xsi:type="dcterms:W3CDTF">2025-09-03T09:01:00Z</dcterms:created>
  <dcterms:modified xsi:type="dcterms:W3CDTF">2025-09-03T09:01:00Z</dcterms:modified>
  <cp:category/>
</cp:coreProperties>
</file>