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000000" w:themeColor="text1"/>
        </w:rPr>
        <w:id w:val="-104736220"/>
        <w:docPartObj>
          <w:docPartGallery w:val="Cover Pages"/>
          <w:docPartUnique/>
        </w:docPartObj>
      </w:sdtPr>
      <w:sdtEndPr>
        <w:rPr>
          <w:b/>
          <w:bCs/>
          <w:sz w:val="26"/>
          <w:szCs w:val="26"/>
        </w:rPr>
      </w:sdtEndPr>
      <w:sdtContent>
        <w:p w14:paraId="153461E1" w14:textId="4020333E" w:rsidR="00FE2C2C" w:rsidRPr="00F70F17" w:rsidRDefault="00FE2C2C">
          <w:pPr>
            <w:rPr>
              <w:color w:val="000000" w:themeColor="text1"/>
            </w:rPr>
          </w:pPr>
          <w:r w:rsidRPr="00F70F17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E5A9BA1" wp14:editId="0A3793C4">
                    <wp:simplePos x="0" y="0"/>
                    <wp:positionH relativeFrom="column">
                      <wp:posOffset>-682603</wp:posOffset>
                    </wp:positionH>
                    <wp:positionV relativeFrom="paragraph">
                      <wp:posOffset>-454003</wp:posOffset>
                    </wp:positionV>
                    <wp:extent cx="6858000" cy="1371600"/>
                    <wp:effectExtent l="0" t="0" r="0" b="0"/>
                    <wp:wrapNone/>
                    <wp:docPr id="1817644371" name="Rectangle 19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1371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DD1E52F" id="Rectangle 194" o:spid="_x0000_s1026" style="position:absolute;margin-left:-53.75pt;margin-top:-35.75pt;width:540pt;height:10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" fillcolor="#4f81bd [3204]" stroked="f" strokeweight="2pt"/>
                </w:pict>
              </mc:Fallback>
            </mc:AlternateContent>
          </w:r>
        </w:p>
        <w:p w14:paraId="01330565" w14:textId="1679E974" w:rsidR="00FE2C2C" w:rsidRPr="00F70F17" w:rsidRDefault="00FE2C2C">
          <w:pPr>
            <w:rPr>
              <w:rFonts w:eastAsiaTheme="majorEastAsia" w:cstheme="majorBidi"/>
              <w:b/>
              <w:bCs/>
              <w:color w:val="000000" w:themeColor="text1"/>
              <w:sz w:val="26"/>
              <w:szCs w:val="26"/>
            </w:rPr>
          </w:pPr>
          <w:r w:rsidRPr="00F70F17">
            <w:rPr>
              <w:b/>
              <w:bCs/>
              <w:noProof/>
              <w:color w:val="000000" w:themeColor="text1"/>
              <w:sz w:val="26"/>
              <w:szCs w:val="26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DFDB299" wp14:editId="26D00F82">
                    <wp:simplePos x="0" y="0"/>
                    <wp:positionH relativeFrom="column">
                      <wp:posOffset>1270</wp:posOffset>
                    </wp:positionH>
                    <wp:positionV relativeFrom="paragraph">
                      <wp:posOffset>5067935</wp:posOffset>
                    </wp:positionV>
                    <wp:extent cx="4584700" cy="1404620"/>
                    <wp:effectExtent l="0" t="0" r="0" b="0"/>
                    <wp:wrapSquare wrapText="bothSides"/>
                    <wp:docPr id="172605514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847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6642D7" w14:textId="1EE50BE2" w:rsidR="00FE2C2C" w:rsidRPr="00FE2C2C" w:rsidRDefault="00FE2C2C" w:rsidP="00FE2C2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E2C2C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Project:</w:t>
                                </w:r>
                                <w:r w:rsidRPr="00FE2C2C">
                                  <w:rPr>
                                    <w:sz w:val="24"/>
                                    <w:szCs w:val="24"/>
                                  </w:rPr>
                                  <w:t xml:space="preserve"> Pick Your Pup – E-commerce &amp; Adoption Platform</w:t>
                                </w:r>
                              </w:p>
                              <w:p w14:paraId="2F1EF5EB" w14:textId="77777777" w:rsidR="00FE2C2C" w:rsidRPr="00FE2C2C" w:rsidRDefault="00FE2C2C" w:rsidP="00FE2C2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E2C2C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Version:</w:t>
                                </w:r>
                                <w:r w:rsidRPr="00FE2C2C">
                                  <w:rPr>
                                    <w:sz w:val="24"/>
                                    <w:szCs w:val="24"/>
                                  </w:rPr>
                                  <w:t xml:space="preserve"> 1.0</w:t>
                                </w:r>
                              </w:p>
                              <w:p w14:paraId="51CCFA9B" w14:textId="0EBFF84B" w:rsidR="00FE2C2C" w:rsidRPr="00FE2C2C" w:rsidRDefault="00FE2C2C" w:rsidP="00FE2C2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E2C2C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Prepared For:</w:t>
                                </w:r>
                                <w:r w:rsidRPr="00FE2C2C">
                                  <w:rPr>
                                    <w:sz w:val="24"/>
                                    <w:szCs w:val="24"/>
                                  </w:rPr>
                                  <w:t xml:space="preserve"> Manual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Testing</w:t>
                                </w:r>
                              </w:p>
                              <w:p w14:paraId="58497E2A" w14:textId="77D58238" w:rsidR="00FE2C2C" w:rsidRPr="00FE2C2C" w:rsidRDefault="00FE2C2C" w:rsidP="00FE2C2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E2C2C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Prepared By:</w:t>
                                </w:r>
                                <w:r w:rsidRPr="00FE2C2C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FE2C2C">
                                  <w:rPr>
                                    <w:sz w:val="24"/>
                                    <w:szCs w:val="24"/>
                                  </w:rPr>
                                  <w:t>Misuri Malindika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DFDB2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.1pt;margin-top:399.05pt;width:36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" filled="f" stroked="f">
                    <v:textbox style="mso-fit-shape-to-text:t">
                      <w:txbxContent>
                        <w:p w14:paraId="356642D7" w14:textId="1EE50BE2" w:rsidR="00FE2C2C" w:rsidRPr="00FE2C2C" w:rsidRDefault="00FE2C2C" w:rsidP="00FE2C2C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E2C2C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Project:</w:t>
                          </w:r>
                          <w:r w:rsidRPr="00FE2C2C">
                            <w:rPr>
                              <w:sz w:val="24"/>
                              <w:szCs w:val="24"/>
                            </w:rPr>
                            <w:t xml:space="preserve"> Pick Your Pup – E-commerce &amp; Adoption Platform</w:t>
                          </w:r>
                        </w:p>
                        <w:p w14:paraId="2F1EF5EB" w14:textId="77777777" w:rsidR="00FE2C2C" w:rsidRPr="00FE2C2C" w:rsidRDefault="00FE2C2C" w:rsidP="00FE2C2C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E2C2C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Version:</w:t>
                          </w:r>
                          <w:r w:rsidRPr="00FE2C2C">
                            <w:rPr>
                              <w:sz w:val="24"/>
                              <w:szCs w:val="24"/>
                            </w:rPr>
                            <w:t xml:space="preserve"> 1.0</w:t>
                          </w:r>
                        </w:p>
                        <w:p w14:paraId="51CCFA9B" w14:textId="0EBFF84B" w:rsidR="00FE2C2C" w:rsidRPr="00FE2C2C" w:rsidRDefault="00FE2C2C" w:rsidP="00FE2C2C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E2C2C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Prepared For:</w:t>
                          </w:r>
                          <w:r w:rsidRPr="00FE2C2C">
                            <w:rPr>
                              <w:sz w:val="24"/>
                              <w:szCs w:val="24"/>
                            </w:rPr>
                            <w:t xml:space="preserve"> Manual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Testing</w:t>
                          </w:r>
                        </w:p>
                        <w:p w14:paraId="58497E2A" w14:textId="77D58238" w:rsidR="00FE2C2C" w:rsidRPr="00FE2C2C" w:rsidRDefault="00FE2C2C" w:rsidP="00FE2C2C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E2C2C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Prepared By:</w:t>
                          </w:r>
                          <w:r w:rsidRPr="00FE2C2C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FE2C2C">
                            <w:rPr>
                              <w:sz w:val="24"/>
                              <w:szCs w:val="24"/>
                            </w:rPr>
                            <w:t>Misuri Malindika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70F17">
            <w:rPr>
              <w:b/>
              <w:bCs/>
              <w:noProof/>
              <w:color w:val="000000" w:themeColor="text1"/>
              <w:sz w:val="26"/>
              <w:szCs w:val="26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DB62688" wp14:editId="21B2A17E">
                    <wp:simplePos x="0" y="0"/>
                    <wp:positionH relativeFrom="column">
                      <wp:posOffset>-1143000</wp:posOffset>
                    </wp:positionH>
                    <wp:positionV relativeFrom="paragraph">
                      <wp:posOffset>982096</wp:posOffset>
                    </wp:positionV>
                    <wp:extent cx="7761605" cy="246126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61605" cy="24612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57534E" w14:textId="5903A03B" w:rsidR="00FE2C2C" w:rsidRPr="00FE2C2C" w:rsidRDefault="00FE2C2C" w:rsidP="00FE2C2C">
                                <w:pPr>
                                  <w:jc w:val="center"/>
                                  <w:rPr>
                                    <w:rFonts w:cstheme="majorHAns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FE2C2C">
                                  <w:rPr>
                                    <w:rFonts w:cstheme="majorHAns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SOFTWARE REQUIREMENTS SPECIFICATION (SRS)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B62688" id="_x0000_s1027" type="#_x0000_t202" style="position:absolute;margin-left:-90pt;margin-top:77.35pt;width:611.15pt;height:19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" filled="f" stroked="f">
                    <v:textbox>
                      <w:txbxContent>
                        <w:p w14:paraId="3057534E" w14:textId="5903A03B" w:rsidR="00FE2C2C" w:rsidRPr="00FE2C2C" w:rsidRDefault="00FE2C2C" w:rsidP="00FE2C2C">
                          <w:pPr>
                            <w:jc w:val="center"/>
                            <w:rPr>
                              <w:rFonts w:cstheme="majorHAnsi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FE2C2C">
                            <w:rPr>
                              <w:rFonts w:cstheme="majorHAnsi"/>
                              <w:b/>
                              <w:bCs/>
                              <w:sz w:val="36"/>
                              <w:szCs w:val="36"/>
                            </w:rPr>
                            <w:t>SOFTWARE REQUIREMENTS SPECIFICATION (SRS)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70F17">
            <w:rPr>
              <w:b/>
              <w:bCs/>
              <w:color w:val="000000" w:themeColor="text1"/>
              <w:sz w:val="26"/>
              <w:szCs w:val="26"/>
            </w:rPr>
            <w:br w:type="page"/>
          </w:r>
        </w:p>
      </w:sdtContent>
    </w:sdt>
    <w:p w14:paraId="4710AD5C" w14:textId="77777777" w:rsidR="008B14AB" w:rsidRPr="00F70F17" w:rsidRDefault="00000000">
      <w:pPr>
        <w:pStyle w:val="Heading1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lastRenderedPageBreak/>
        <w:t>1. Introduction</w:t>
      </w:r>
    </w:p>
    <w:p w14:paraId="65D76A47" w14:textId="77777777" w:rsidR="008B14AB" w:rsidRPr="00F70F17" w:rsidRDefault="00000000">
      <w:pPr>
        <w:pStyle w:val="Heading2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>1.1 Purpose</w:t>
      </w:r>
    </w:p>
    <w:p w14:paraId="5DB7987F" w14:textId="77777777" w:rsidR="00FE2C2C" w:rsidRPr="00F70F17" w:rsidRDefault="00FE2C2C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</w:pPr>
      <w:r w:rsidRPr="00F70F17"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t>The purpose of this SRS is to define the functional and non-functional requirements of the Pick Your Pup application. This document will guide the manual testing team to verify whether the application meets its intended goals: providing an e-commerce platform for purchasing dog-related products and adopting puppies.</w:t>
      </w:r>
    </w:p>
    <w:p w14:paraId="05BC4EB9" w14:textId="2E1B05BB" w:rsidR="008B14AB" w:rsidRPr="00F70F17" w:rsidRDefault="00000000">
      <w:pPr>
        <w:pStyle w:val="Heading2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>1.2 Scope</w:t>
      </w:r>
    </w:p>
    <w:p w14:paraId="652B2337" w14:textId="77777777" w:rsidR="00FE2C2C" w:rsidRPr="00F70F17" w:rsidRDefault="00FE2C2C" w:rsidP="00FE2C2C">
      <w:pPr>
        <w:pStyle w:val="NormalWeb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>The application allows:</w:t>
      </w:r>
    </w:p>
    <w:p w14:paraId="42F2D68A" w14:textId="77777777" w:rsidR="00FE2C2C" w:rsidRPr="00F70F17" w:rsidRDefault="00FE2C2C" w:rsidP="00FE2C2C">
      <w:pPr>
        <w:pStyle w:val="NormalWeb"/>
        <w:numPr>
          <w:ilvl w:val="0"/>
          <w:numId w:val="10"/>
        </w:numPr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 xml:space="preserve">Users to </w:t>
      </w:r>
      <w:r w:rsidRPr="00F70F17">
        <w:rPr>
          <w:rStyle w:val="Strong"/>
          <w:rFonts w:asciiTheme="minorHAnsi" w:hAnsiTheme="minorHAnsi"/>
          <w:b w:val="0"/>
          <w:bCs w:val="0"/>
          <w:color w:val="000000" w:themeColor="text1"/>
        </w:rPr>
        <w:t>register, log in, and manage accounts</w:t>
      </w:r>
    </w:p>
    <w:p w14:paraId="791D32A3" w14:textId="77777777" w:rsidR="00FE2C2C" w:rsidRPr="00F70F17" w:rsidRDefault="00FE2C2C" w:rsidP="00FE2C2C">
      <w:pPr>
        <w:pStyle w:val="NormalWeb"/>
        <w:numPr>
          <w:ilvl w:val="0"/>
          <w:numId w:val="10"/>
        </w:numPr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 xml:space="preserve">Browse and </w:t>
      </w:r>
      <w:r w:rsidRPr="00F70F17">
        <w:rPr>
          <w:rStyle w:val="Strong"/>
          <w:rFonts w:asciiTheme="minorHAnsi" w:hAnsiTheme="minorHAnsi"/>
          <w:b w:val="0"/>
          <w:bCs w:val="0"/>
          <w:color w:val="000000" w:themeColor="text1"/>
        </w:rPr>
        <w:t>adopt puppies</w:t>
      </w:r>
    </w:p>
    <w:p w14:paraId="702C947E" w14:textId="77777777" w:rsidR="00FE2C2C" w:rsidRPr="00F70F17" w:rsidRDefault="00FE2C2C" w:rsidP="00FE2C2C">
      <w:pPr>
        <w:pStyle w:val="NormalWeb"/>
        <w:numPr>
          <w:ilvl w:val="0"/>
          <w:numId w:val="10"/>
        </w:numPr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 xml:space="preserve">Shop for </w:t>
      </w:r>
      <w:r w:rsidRPr="00F70F17">
        <w:rPr>
          <w:rStyle w:val="Strong"/>
          <w:rFonts w:asciiTheme="minorHAnsi" w:hAnsiTheme="minorHAnsi"/>
          <w:b w:val="0"/>
          <w:bCs w:val="0"/>
          <w:color w:val="000000" w:themeColor="text1"/>
        </w:rPr>
        <w:t>food and accessories</w:t>
      </w:r>
    </w:p>
    <w:p w14:paraId="79499A95" w14:textId="77777777" w:rsidR="00FE2C2C" w:rsidRPr="00F70F17" w:rsidRDefault="00FE2C2C" w:rsidP="00FE2C2C">
      <w:pPr>
        <w:pStyle w:val="NormalWeb"/>
        <w:numPr>
          <w:ilvl w:val="0"/>
          <w:numId w:val="10"/>
        </w:numPr>
        <w:rPr>
          <w:rFonts w:asciiTheme="minorHAnsi" w:hAnsiTheme="minorHAnsi"/>
          <w:color w:val="000000" w:themeColor="text1"/>
        </w:rPr>
      </w:pPr>
      <w:r w:rsidRPr="00F70F17">
        <w:rPr>
          <w:rStyle w:val="Strong"/>
          <w:rFonts w:asciiTheme="minorHAnsi" w:hAnsiTheme="minorHAnsi"/>
          <w:b w:val="0"/>
          <w:bCs w:val="0"/>
          <w:color w:val="000000" w:themeColor="text1"/>
        </w:rPr>
        <w:t>Add items to cart</w:t>
      </w:r>
      <w:r w:rsidRPr="00F70F17">
        <w:rPr>
          <w:rFonts w:asciiTheme="minorHAnsi" w:hAnsiTheme="minorHAnsi"/>
          <w:color w:val="000000" w:themeColor="text1"/>
        </w:rPr>
        <w:t xml:space="preserve"> and complete checkout</w:t>
      </w:r>
    </w:p>
    <w:p w14:paraId="17BC4D3A" w14:textId="77777777" w:rsidR="00FE2C2C" w:rsidRPr="00F70F17" w:rsidRDefault="00FE2C2C" w:rsidP="00FE2C2C">
      <w:pPr>
        <w:pStyle w:val="NormalWeb"/>
        <w:numPr>
          <w:ilvl w:val="0"/>
          <w:numId w:val="10"/>
        </w:numPr>
        <w:rPr>
          <w:rFonts w:asciiTheme="minorHAnsi" w:hAnsiTheme="minorHAnsi"/>
          <w:color w:val="000000" w:themeColor="text1"/>
        </w:rPr>
      </w:pPr>
      <w:r w:rsidRPr="00F70F17">
        <w:rPr>
          <w:rStyle w:val="Strong"/>
          <w:rFonts w:asciiTheme="minorHAnsi" w:hAnsiTheme="minorHAnsi"/>
          <w:b w:val="0"/>
          <w:bCs w:val="0"/>
          <w:color w:val="000000" w:themeColor="text1"/>
        </w:rPr>
        <w:t>Track orders and adoptions</w:t>
      </w:r>
    </w:p>
    <w:p w14:paraId="2DEB70BB" w14:textId="77777777" w:rsidR="00FE2C2C" w:rsidRPr="00F70F17" w:rsidRDefault="00FE2C2C" w:rsidP="00FE2C2C">
      <w:pPr>
        <w:pStyle w:val="NormalWeb"/>
        <w:numPr>
          <w:ilvl w:val="0"/>
          <w:numId w:val="10"/>
        </w:numPr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 xml:space="preserve">Use </w:t>
      </w:r>
      <w:r w:rsidRPr="00F70F17">
        <w:rPr>
          <w:rStyle w:val="Strong"/>
          <w:rFonts w:asciiTheme="minorHAnsi" w:hAnsiTheme="minorHAnsi"/>
          <w:b w:val="0"/>
          <w:bCs w:val="0"/>
          <w:color w:val="000000" w:themeColor="text1"/>
        </w:rPr>
        <w:t>search and filter</w:t>
      </w:r>
      <w:r w:rsidRPr="00F70F17">
        <w:rPr>
          <w:rFonts w:asciiTheme="minorHAnsi" w:hAnsiTheme="minorHAnsi"/>
          <w:color w:val="000000" w:themeColor="text1"/>
        </w:rPr>
        <w:t xml:space="preserve"> features</w:t>
      </w:r>
    </w:p>
    <w:p w14:paraId="3C50746D" w14:textId="77777777" w:rsidR="00FE2C2C" w:rsidRPr="00F70F17" w:rsidRDefault="00FE2C2C" w:rsidP="00FE2C2C">
      <w:pPr>
        <w:pStyle w:val="NormalWeb"/>
        <w:numPr>
          <w:ilvl w:val="0"/>
          <w:numId w:val="10"/>
        </w:numPr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 xml:space="preserve">Submit </w:t>
      </w:r>
      <w:r w:rsidRPr="00F70F17">
        <w:rPr>
          <w:rStyle w:val="Strong"/>
          <w:rFonts w:asciiTheme="minorHAnsi" w:hAnsiTheme="minorHAnsi"/>
          <w:b w:val="0"/>
          <w:bCs w:val="0"/>
          <w:color w:val="000000" w:themeColor="text1"/>
        </w:rPr>
        <w:t>contact forms</w:t>
      </w:r>
    </w:p>
    <w:p w14:paraId="758F3FCD" w14:textId="77777777" w:rsidR="00FE2C2C" w:rsidRPr="00F70F17" w:rsidRDefault="00FE2C2C" w:rsidP="00FE2C2C">
      <w:pPr>
        <w:pStyle w:val="NormalWeb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 xml:space="preserve">The system includes a </w:t>
      </w:r>
      <w:r w:rsidRPr="00F70F17">
        <w:rPr>
          <w:rStyle w:val="Strong"/>
          <w:rFonts w:asciiTheme="minorHAnsi" w:hAnsiTheme="minorHAnsi"/>
          <w:b w:val="0"/>
          <w:bCs w:val="0"/>
          <w:color w:val="000000" w:themeColor="text1"/>
        </w:rPr>
        <w:t>frontend UI</w:t>
      </w:r>
      <w:r w:rsidRPr="00F70F17">
        <w:rPr>
          <w:rFonts w:asciiTheme="minorHAnsi" w:hAnsiTheme="minorHAnsi"/>
          <w:color w:val="000000" w:themeColor="text1"/>
        </w:rPr>
        <w:t xml:space="preserve">, </w:t>
      </w:r>
      <w:r w:rsidRPr="00F70F17">
        <w:rPr>
          <w:rStyle w:val="Strong"/>
          <w:rFonts w:asciiTheme="minorHAnsi" w:hAnsiTheme="minorHAnsi"/>
          <w:b w:val="0"/>
          <w:bCs w:val="0"/>
          <w:color w:val="000000" w:themeColor="text1"/>
        </w:rPr>
        <w:t>backend API</w:t>
      </w:r>
      <w:r w:rsidRPr="00F70F17">
        <w:rPr>
          <w:rFonts w:asciiTheme="minorHAnsi" w:hAnsiTheme="minorHAnsi"/>
          <w:color w:val="000000" w:themeColor="text1"/>
        </w:rPr>
        <w:t xml:space="preserve">, and </w:t>
      </w:r>
      <w:r w:rsidRPr="00F70F17">
        <w:rPr>
          <w:rStyle w:val="Strong"/>
          <w:rFonts w:asciiTheme="minorHAnsi" w:hAnsiTheme="minorHAnsi"/>
          <w:b w:val="0"/>
          <w:bCs w:val="0"/>
          <w:color w:val="000000" w:themeColor="text1"/>
        </w:rPr>
        <w:t>SQLite database</w:t>
      </w:r>
      <w:r w:rsidRPr="00F70F17">
        <w:rPr>
          <w:rFonts w:asciiTheme="minorHAnsi" w:hAnsiTheme="minorHAnsi"/>
          <w:color w:val="000000" w:themeColor="text1"/>
        </w:rPr>
        <w:t>.</w:t>
      </w:r>
    </w:p>
    <w:p w14:paraId="3355CDD7" w14:textId="77777777" w:rsidR="008B14AB" w:rsidRPr="00F70F17" w:rsidRDefault="00000000">
      <w:pPr>
        <w:pStyle w:val="Heading2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>1.3 Intended Audience</w:t>
      </w:r>
    </w:p>
    <w:p w14:paraId="7DC6797C" w14:textId="77777777" w:rsidR="008B14AB" w:rsidRDefault="00000000">
      <w:pPr>
        <w:rPr>
          <w:color w:val="000000" w:themeColor="text1"/>
        </w:rPr>
      </w:pPr>
      <w:r w:rsidRPr="00F70F17">
        <w:rPr>
          <w:color w:val="000000" w:themeColor="text1"/>
        </w:rPr>
        <w:t>This document is intended for developers, testers, project managers, and stakeholders involved in the Pick Your Pup project.</w:t>
      </w:r>
    </w:p>
    <w:p w14:paraId="6DB8137A" w14:textId="77777777" w:rsidR="00F70F17" w:rsidRDefault="00F70F17">
      <w:pPr>
        <w:rPr>
          <w:color w:val="000000" w:themeColor="text1"/>
        </w:rPr>
      </w:pPr>
    </w:p>
    <w:p w14:paraId="4F49810E" w14:textId="77777777" w:rsidR="00F70F17" w:rsidRDefault="00F70F17">
      <w:pPr>
        <w:rPr>
          <w:color w:val="000000" w:themeColor="text1"/>
        </w:rPr>
      </w:pPr>
    </w:p>
    <w:p w14:paraId="6B4CAAF7" w14:textId="77777777" w:rsidR="00F70F17" w:rsidRDefault="00F70F17">
      <w:pPr>
        <w:rPr>
          <w:color w:val="000000" w:themeColor="text1"/>
        </w:rPr>
      </w:pPr>
    </w:p>
    <w:p w14:paraId="16701FC9" w14:textId="77777777" w:rsidR="00F70F17" w:rsidRDefault="00F70F17">
      <w:pPr>
        <w:rPr>
          <w:color w:val="000000" w:themeColor="text1"/>
        </w:rPr>
      </w:pPr>
    </w:p>
    <w:p w14:paraId="5BE4EDE0" w14:textId="77777777" w:rsidR="00F70F17" w:rsidRDefault="00F70F17">
      <w:pPr>
        <w:rPr>
          <w:color w:val="000000" w:themeColor="text1"/>
        </w:rPr>
      </w:pPr>
    </w:p>
    <w:p w14:paraId="31B3AE36" w14:textId="77777777" w:rsidR="00F70F17" w:rsidRDefault="00F70F17">
      <w:pPr>
        <w:rPr>
          <w:color w:val="000000" w:themeColor="text1"/>
        </w:rPr>
      </w:pPr>
    </w:p>
    <w:p w14:paraId="0A43851F" w14:textId="77777777" w:rsidR="00F70F17" w:rsidRPr="00F70F17" w:rsidRDefault="00F70F17">
      <w:pPr>
        <w:rPr>
          <w:color w:val="000000" w:themeColor="text1"/>
        </w:rPr>
      </w:pPr>
    </w:p>
    <w:p w14:paraId="422F75B8" w14:textId="77777777" w:rsidR="008B14AB" w:rsidRPr="00F70F17" w:rsidRDefault="00000000">
      <w:pPr>
        <w:pStyle w:val="Heading1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lastRenderedPageBreak/>
        <w:t>2. Overall Description</w:t>
      </w:r>
    </w:p>
    <w:p w14:paraId="31C3EE6F" w14:textId="77777777" w:rsidR="008B14AB" w:rsidRPr="00F70F17" w:rsidRDefault="00000000">
      <w:pPr>
        <w:pStyle w:val="Heading2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>2.1 Product Perspective</w:t>
      </w:r>
    </w:p>
    <w:p w14:paraId="55D9987D" w14:textId="77777777" w:rsidR="00FE2C2C" w:rsidRPr="00F70F17" w:rsidRDefault="00FE2C2C" w:rsidP="00FE2C2C">
      <w:pPr>
        <w:pStyle w:val="NormalWeb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 xml:space="preserve">The system is a </w:t>
      </w:r>
      <w:r w:rsidRPr="00F70F17">
        <w:rPr>
          <w:rStyle w:val="Strong"/>
          <w:rFonts w:asciiTheme="minorHAnsi" w:hAnsiTheme="minorHAnsi"/>
          <w:b w:val="0"/>
          <w:bCs w:val="0"/>
          <w:color w:val="000000" w:themeColor="text1"/>
        </w:rPr>
        <w:t>web-based e-commerce platform</w:t>
      </w:r>
      <w:r w:rsidRPr="00F70F17">
        <w:rPr>
          <w:rFonts w:asciiTheme="minorHAnsi" w:hAnsiTheme="minorHAnsi"/>
          <w:color w:val="000000" w:themeColor="text1"/>
        </w:rPr>
        <w:t xml:space="preserve"> with an adoption feature. It integrates:</w:t>
      </w:r>
    </w:p>
    <w:p w14:paraId="17BBE707" w14:textId="77777777" w:rsidR="00FE2C2C" w:rsidRPr="00F70F17" w:rsidRDefault="00FE2C2C" w:rsidP="00FE2C2C">
      <w:pPr>
        <w:pStyle w:val="NormalWeb"/>
        <w:numPr>
          <w:ilvl w:val="0"/>
          <w:numId w:val="11"/>
        </w:numPr>
        <w:rPr>
          <w:rFonts w:asciiTheme="minorHAnsi" w:hAnsiTheme="minorHAnsi"/>
          <w:color w:val="000000" w:themeColor="text1"/>
        </w:rPr>
      </w:pPr>
      <w:r w:rsidRPr="00F70F17">
        <w:rPr>
          <w:rStyle w:val="Strong"/>
          <w:rFonts w:asciiTheme="minorHAnsi" w:hAnsiTheme="minorHAnsi"/>
          <w:b w:val="0"/>
          <w:bCs w:val="0"/>
          <w:color w:val="000000" w:themeColor="text1"/>
        </w:rPr>
        <w:t>Frontend</w:t>
      </w:r>
      <w:r w:rsidRPr="00F70F17">
        <w:rPr>
          <w:rFonts w:asciiTheme="minorHAnsi" w:hAnsiTheme="minorHAnsi"/>
          <w:color w:val="000000" w:themeColor="text1"/>
        </w:rPr>
        <w:t xml:space="preserve"> (React.js, responsive design)</w:t>
      </w:r>
    </w:p>
    <w:p w14:paraId="1E9AB570" w14:textId="77777777" w:rsidR="00FE2C2C" w:rsidRPr="00F70F17" w:rsidRDefault="00FE2C2C" w:rsidP="00FE2C2C">
      <w:pPr>
        <w:pStyle w:val="NormalWeb"/>
        <w:numPr>
          <w:ilvl w:val="0"/>
          <w:numId w:val="11"/>
        </w:numPr>
        <w:rPr>
          <w:rFonts w:asciiTheme="minorHAnsi" w:hAnsiTheme="minorHAnsi"/>
          <w:color w:val="000000" w:themeColor="text1"/>
        </w:rPr>
      </w:pPr>
      <w:r w:rsidRPr="00F70F17">
        <w:rPr>
          <w:rStyle w:val="Strong"/>
          <w:rFonts w:asciiTheme="minorHAnsi" w:hAnsiTheme="minorHAnsi"/>
          <w:b w:val="0"/>
          <w:bCs w:val="0"/>
          <w:color w:val="000000" w:themeColor="text1"/>
        </w:rPr>
        <w:t>Backend API</w:t>
      </w:r>
      <w:r w:rsidRPr="00F70F17">
        <w:rPr>
          <w:rFonts w:asciiTheme="minorHAnsi" w:hAnsiTheme="minorHAnsi"/>
          <w:color w:val="000000" w:themeColor="text1"/>
        </w:rPr>
        <w:t xml:space="preserve"> (Node.js, Express)</w:t>
      </w:r>
    </w:p>
    <w:p w14:paraId="302F3E83" w14:textId="77777777" w:rsidR="00FE2C2C" w:rsidRPr="00F70F17" w:rsidRDefault="00FE2C2C" w:rsidP="00FE2C2C">
      <w:pPr>
        <w:pStyle w:val="NormalWeb"/>
        <w:numPr>
          <w:ilvl w:val="0"/>
          <w:numId w:val="11"/>
        </w:numPr>
        <w:rPr>
          <w:rFonts w:asciiTheme="minorHAnsi" w:hAnsiTheme="minorHAnsi"/>
          <w:color w:val="000000" w:themeColor="text1"/>
        </w:rPr>
      </w:pPr>
      <w:r w:rsidRPr="00F70F17">
        <w:rPr>
          <w:rStyle w:val="Strong"/>
          <w:rFonts w:asciiTheme="minorHAnsi" w:hAnsiTheme="minorHAnsi"/>
          <w:b w:val="0"/>
          <w:bCs w:val="0"/>
          <w:color w:val="000000" w:themeColor="text1"/>
        </w:rPr>
        <w:t>Database</w:t>
      </w:r>
      <w:r w:rsidRPr="00F70F17">
        <w:rPr>
          <w:rFonts w:asciiTheme="minorHAnsi" w:hAnsiTheme="minorHAnsi"/>
          <w:color w:val="000000" w:themeColor="text1"/>
        </w:rPr>
        <w:t xml:space="preserve"> (SQLite)</w:t>
      </w:r>
    </w:p>
    <w:p w14:paraId="1E75812F" w14:textId="77777777" w:rsidR="008B14AB" w:rsidRPr="00F70F17" w:rsidRDefault="00000000">
      <w:pPr>
        <w:pStyle w:val="Heading2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>2.2 User Characteristics</w:t>
      </w:r>
    </w:p>
    <w:p w14:paraId="0A7F0F1D" w14:textId="77777777" w:rsidR="00FE2C2C" w:rsidRPr="00F70F17" w:rsidRDefault="00FE2C2C" w:rsidP="00FE2C2C">
      <w:pPr>
        <w:pStyle w:val="NormalWeb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>  End-users: General public interested in pets</w:t>
      </w:r>
    </w:p>
    <w:p w14:paraId="47738C33" w14:textId="77777777" w:rsidR="00FE2C2C" w:rsidRPr="00F70F17" w:rsidRDefault="00FE2C2C" w:rsidP="00FE2C2C">
      <w:pPr>
        <w:pStyle w:val="NormalWeb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>  Admin: Not included in this version (user-facing only)</w:t>
      </w:r>
    </w:p>
    <w:p w14:paraId="36D65100" w14:textId="77777777" w:rsidR="00FE2C2C" w:rsidRPr="00F70F17" w:rsidRDefault="00FE2C2C" w:rsidP="00FE2C2C">
      <w:pPr>
        <w:pStyle w:val="NormalWeb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>  Technical knowledge: Basic (familiar with online shopping)</w:t>
      </w:r>
    </w:p>
    <w:p w14:paraId="4D932D42" w14:textId="77777777" w:rsidR="008B14AB" w:rsidRPr="00F70F17" w:rsidRDefault="00000000">
      <w:pPr>
        <w:pStyle w:val="Heading2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>2.3 Constraints</w:t>
      </w:r>
    </w:p>
    <w:p w14:paraId="223C2115" w14:textId="77777777" w:rsidR="008B14AB" w:rsidRPr="00F70F17" w:rsidRDefault="00000000">
      <w:pPr>
        <w:rPr>
          <w:color w:val="000000" w:themeColor="text1"/>
        </w:rPr>
      </w:pPr>
      <w:r w:rsidRPr="00F70F17">
        <w:rPr>
          <w:color w:val="000000" w:themeColor="text1"/>
        </w:rPr>
        <w:t>The application will be deployed on localhost for testing and must run on Chrome, Firefox, Safari, and Edge.</w:t>
      </w:r>
    </w:p>
    <w:p w14:paraId="77CDEFE0" w14:textId="77777777" w:rsidR="008B14AB" w:rsidRPr="00F70F17" w:rsidRDefault="00000000">
      <w:pPr>
        <w:pStyle w:val="Heading1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>3. Functional Requirements</w:t>
      </w:r>
    </w:p>
    <w:p w14:paraId="32786EFE" w14:textId="77777777" w:rsidR="008B14AB" w:rsidRPr="00F70F17" w:rsidRDefault="00000000">
      <w:pPr>
        <w:pStyle w:val="Heading2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>Authentication &amp; User Management</w:t>
      </w:r>
    </w:p>
    <w:p w14:paraId="5146E19C" w14:textId="77777777" w:rsidR="008B14AB" w:rsidRPr="00F70F17" w:rsidRDefault="00000000">
      <w:pPr>
        <w:rPr>
          <w:color w:val="000000" w:themeColor="text1"/>
        </w:rPr>
      </w:pPr>
      <w:r w:rsidRPr="00F70F17">
        <w:rPr>
          <w:color w:val="000000" w:themeColor="text1"/>
        </w:rPr>
        <w:t>Users can register, log in, and log out. JWT-based authentication ensures security.</w:t>
      </w:r>
    </w:p>
    <w:p w14:paraId="274A079F" w14:textId="77777777" w:rsidR="008B14AB" w:rsidRPr="00F70F17" w:rsidRDefault="00000000">
      <w:pPr>
        <w:pStyle w:val="Heading2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>Shopping Cart</w:t>
      </w:r>
    </w:p>
    <w:p w14:paraId="5E133275" w14:textId="77777777" w:rsidR="008B14AB" w:rsidRPr="00F70F17" w:rsidRDefault="00000000">
      <w:pPr>
        <w:rPr>
          <w:color w:val="000000" w:themeColor="text1"/>
        </w:rPr>
      </w:pPr>
      <w:r w:rsidRPr="00F70F17">
        <w:rPr>
          <w:color w:val="000000" w:themeColor="text1"/>
        </w:rPr>
        <w:t>Users can add/remove/update items, view totals, and proceed to checkout.</w:t>
      </w:r>
    </w:p>
    <w:p w14:paraId="21838839" w14:textId="77777777" w:rsidR="008B14AB" w:rsidRPr="00F70F17" w:rsidRDefault="00000000">
      <w:pPr>
        <w:pStyle w:val="Heading2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>Puppy Adoption</w:t>
      </w:r>
    </w:p>
    <w:p w14:paraId="4E0DC4C1" w14:textId="77777777" w:rsidR="008B14AB" w:rsidRPr="00F70F17" w:rsidRDefault="00000000">
      <w:pPr>
        <w:rPr>
          <w:color w:val="000000" w:themeColor="text1"/>
        </w:rPr>
      </w:pPr>
      <w:r w:rsidRPr="00F70F17">
        <w:rPr>
          <w:color w:val="000000" w:themeColor="text1"/>
        </w:rPr>
        <w:t>Users can browse puppies, view details, and reserve/adopt with authentication.</w:t>
      </w:r>
    </w:p>
    <w:p w14:paraId="0141F5FC" w14:textId="77777777" w:rsidR="008B14AB" w:rsidRPr="00F70F17" w:rsidRDefault="00000000">
      <w:pPr>
        <w:pStyle w:val="Heading2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>Orders</w:t>
      </w:r>
    </w:p>
    <w:p w14:paraId="5A867E2A" w14:textId="77777777" w:rsidR="008B14AB" w:rsidRPr="00F70F17" w:rsidRDefault="00000000">
      <w:pPr>
        <w:rPr>
          <w:color w:val="000000" w:themeColor="text1"/>
        </w:rPr>
      </w:pPr>
      <w:r w:rsidRPr="00F70F17">
        <w:rPr>
          <w:color w:val="000000" w:themeColor="text1"/>
        </w:rPr>
        <w:t>System allows order placement, tracking, and viewing order history.</w:t>
      </w:r>
    </w:p>
    <w:p w14:paraId="74A3053F" w14:textId="77777777" w:rsidR="008B14AB" w:rsidRPr="00F70F17" w:rsidRDefault="00000000">
      <w:pPr>
        <w:pStyle w:val="Heading2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>Search &amp; Filtering</w:t>
      </w:r>
    </w:p>
    <w:p w14:paraId="2D0D2E16" w14:textId="77777777" w:rsidR="008B14AB" w:rsidRPr="00F70F17" w:rsidRDefault="00000000">
      <w:pPr>
        <w:rPr>
          <w:color w:val="000000" w:themeColor="text1"/>
        </w:rPr>
      </w:pPr>
      <w:r w:rsidRPr="00F70F17">
        <w:rPr>
          <w:color w:val="000000" w:themeColor="text1"/>
        </w:rPr>
        <w:t>Users can search products/puppies and apply category filters.</w:t>
      </w:r>
    </w:p>
    <w:p w14:paraId="6DADC08E" w14:textId="77777777" w:rsidR="008B14AB" w:rsidRPr="00F70F17" w:rsidRDefault="00000000">
      <w:pPr>
        <w:pStyle w:val="Heading2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>Contact Form</w:t>
      </w:r>
    </w:p>
    <w:p w14:paraId="3DC0FB20" w14:textId="77777777" w:rsidR="008B14AB" w:rsidRPr="00F70F17" w:rsidRDefault="00000000">
      <w:pPr>
        <w:rPr>
          <w:color w:val="000000" w:themeColor="text1"/>
        </w:rPr>
      </w:pPr>
      <w:r w:rsidRPr="00F70F17">
        <w:rPr>
          <w:color w:val="000000" w:themeColor="text1"/>
        </w:rPr>
        <w:t>Users can submit queries, with email validation enforced.</w:t>
      </w:r>
    </w:p>
    <w:p w14:paraId="2F6ED810" w14:textId="77777777" w:rsidR="008B14AB" w:rsidRPr="00F70F17" w:rsidRDefault="00000000">
      <w:pPr>
        <w:pStyle w:val="Heading1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lastRenderedPageBreak/>
        <w:t>4. Non-Functional Requirements</w:t>
      </w:r>
    </w:p>
    <w:p w14:paraId="4A63A4B2" w14:textId="77777777" w:rsidR="008B14AB" w:rsidRPr="00F70F17" w:rsidRDefault="00000000">
      <w:pPr>
        <w:pStyle w:val="Heading2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>Performance</w:t>
      </w:r>
    </w:p>
    <w:p w14:paraId="6BB2140F" w14:textId="77777777" w:rsidR="008B14AB" w:rsidRPr="00F70F17" w:rsidRDefault="00000000">
      <w:pPr>
        <w:rPr>
          <w:color w:val="000000" w:themeColor="text1"/>
        </w:rPr>
      </w:pPr>
      <w:r w:rsidRPr="00F70F17">
        <w:rPr>
          <w:color w:val="000000" w:themeColor="text1"/>
        </w:rPr>
        <w:t>Page loads should not exceed 3 seconds under normal conditions.</w:t>
      </w:r>
    </w:p>
    <w:p w14:paraId="29B863A9" w14:textId="77777777" w:rsidR="008B14AB" w:rsidRPr="00F70F17" w:rsidRDefault="00000000">
      <w:pPr>
        <w:pStyle w:val="Heading2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>Security</w:t>
      </w:r>
    </w:p>
    <w:p w14:paraId="21D40690" w14:textId="77777777" w:rsidR="008B14AB" w:rsidRPr="00F70F17" w:rsidRDefault="00000000">
      <w:pPr>
        <w:rPr>
          <w:color w:val="000000" w:themeColor="text1"/>
        </w:rPr>
      </w:pPr>
      <w:r w:rsidRPr="00F70F17">
        <w:rPr>
          <w:color w:val="000000" w:themeColor="text1"/>
        </w:rPr>
        <w:t>Passwords are hashed; JWT ensures secure sessions; inputs are sanitized.</w:t>
      </w:r>
    </w:p>
    <w:p w14:paraId="5E0C96AE" w14:textId="77777777" w:rsidR="008B14AB" w:rsidRPr="00F70F17" w:rsidRDefault="00000000">
      <w:pPr>
        <w:pStyle w:val="Heading2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>Usability</w:t>
      </w:r>
    </w:p>
    <w:p w14:paraId="23FD7F48" w14:textId="77777777" w:rsidR="008B14AB" w:rsidRPr="00F70F17" w:rsidRDefault="00000000">
      <w:pPr>
        <w:rPr>
          <w:color w:val="000000" w:themeColor="text1"/>
        </w:rPr>
      </w:pPr>
      <w:r w:rsidRPr="00F70F17">
        <w:rPr>
          <w:color w:val="000000" w:themeColor="text1"/>
        </w:rPr>
        <w:t>The system should be intuitive and responsive across devices.</w:t>
      </w:r>
    </w:p>
    <w:p w14:paraId="4F08C07A" w14:textId="77777777" w:rsidR="008B14AB" w:rsidRPr="00F70F17" w:rsidRDefault="00000000">
      <w:pPr>
        <w:pStyle w:val="Heading2"/>
        <w:rPr>
          <w:rFonts w:asciiTheme="minorHAnsi" w:hAnsiTheme="minorHAnsi"/>
          <w:color w:val="000000" w:themeColor="text1"/>
        </w:rPr>
      </w:pPr>
      <w:r w:rsidRPr="00F70F17">
        <w:rPr>
          <w:rFonts w:asciiTheme="minorHAnsi" w:hAnsiTheme="minorHAnsi"/>
          <w:color w:val="000000" w:themeColor="text1"/>
        </w:rPr>
        <w:t>Reliability</w:t>
      </w:r>
    </w:p>
    <w:p w14:paraId="1DCCE190" w14:textId="77777777" w:rsidR="008B14AB" w:rsidRPr="00F70F17" w:rsidRDefault="00000000">
      <w:pPr>
        <w:rPr>
          <w:color w:val="000000" w:themeColor="text1"/>
        </w:rPr>
      </w:pPr>
      <w:r w:rsidRPr="00F70F17">
        <w:rPr>
          <w:color w:val="000000" w:themeColor="text1"/>
        </w:rPr>
        <w:t>System should recover gracefully from errors.</w:t>
      </w:r>
    </w:p>
    <w:p w14:paraId="0A651443" w14:textId="77777777" w:rsidR="00F70F17" w:rsidRPr="00F70F17" w:rsidRDefault="00F70F17">
      <w:pPr>
        <w:rPr>
          <w:color w:val="000000" w:themeColor="text1"/>
        </w:rPr>
      </w:pPr>
    </w:p>
    <w:p w14:paraId="4E7349CA" w14:textId="77777777" w:rsidR="00F70F17" w:rsidRPr="00F70F17" w:rsidRDefault="00F70F17" w:rsidP="00F70F17">
      <w:pPr>
        <w:rPr>
          <w:b/>
          <w:bCs/>
          <w:color w:val="000000" w:themeColor="text1"/>
          <w:sz w:val="28"/>
          <w:szCs w:val="28"/>
        </w:rPr>
      </w:pPr>
      <w:r w:rsidRPr="00F70F17">
        <w:rPr>
          <w:b/>
          <w:bCs/>
          <w:color w:val="000000" w:themeColor="text1"/>
          <w:sz w:val="28"/>
          <w:szCs w:val="28"/>
        </w:rPr>
        <w:t>5. Acceptance Criteria</w:t>
      </w:r>
    </w:p>
    <w:p w14:paraId="37E2A7AB" w14:textId="77777777" w:rsidR="00F70F17" w:rsidRPr="00F70F17" w:rsidRDefault="00F70F17" w:rsidP="00F70F17">
      <w:pPr>
        <w:pStyle w:val="ListParagraph"/>
        <w:numPr>
          <w:ilvl w:val="0"/>
          <w:numId w:val="12"/>
        </w:numPr>
        <w:ind w:left="450"/>
        <w:rPr>
          <w:color w:val="000000" w:themeColor="text1"/>
        </w:rPr>
      </w:pPr>
      <w:r w:rsidRPr="00F70F17">
        <w:rPr>
          <w:color w:val="000000" w:themeColor="text1"/>
        </w:rPr>
        <w:t>All High priority test cases must pass.</w:t>
      </w:r>
    </w:p>
    <w:p w14:paraId="0D472A6F" w14:textId="77777777" w:rsidR="00F70F17" w:rsidRPr="00F70F17" w:rsidRDefault="00F70F17" w:rsidP="00F70F17">
      <w:pPr>
        <w:pStyle w:val="ListParagraph"/>
        <w:numPr>
          <w:ilvl w:val="0"/>
          <w:numId w:val="12"/>
        </w:numPr>
        <w:ind w:left="450"/>
        <w:rPr>
          <w:color w:val="000000" w:themeColor="text1"/>
        </w:rPr>
      </w:pPr>
      <w:r w:rsidRPr="00F70F17">
        <w:rPr>
          <w:color w:val="000000" w:themeColor="text1"/>
        </w:rPr>
        <w:t>No critical defects should remain unresolved.</w:t>
      </w:r>
    </w:p>
    <w:p w14:paraId="7E339998" w14:textId="77777777" w:rsidR="00F70F17" w:rsidRPr="00F70F17" w:rsidRDefault="00F70F17" w:rsidP="00F70F17">
      <w:pPr>
        <w:pStyle w:val="ListParagraph"/>
        <w:numPr>
          <w:ilvl w:val="0"/>
          <w:numId w:val="12"/>
        </w:numPr>
        <w:ind w:left="450"/>
        <w:rPr>
          <w:color w:val="000000" w:themeColor="text1"/>
        </w:rPr>
      </w:pPr>
      <w:r w:rsidRPr="00F70F17">
        <w:rPr>
          <w:color w:val="000000" w:themeColor="text1"/>
        </w:rPr>
        <w:t>Core workflows (Registration → Login → Cart → Checkout) must function end-to-end.</w:t>
      </w:r>
    </w:p>
    <w:p w14:paraId="1C98620B" w14:textId="77777777" w:rsidR="00F70F17" w:rsidRPr="00F70F17" w:rsidRDefault="00F70F17" w:rsidP="00F70F17">
      <w:pPr>
        <w:pStyle w:val="ListParagraph"/>
        <w:numPr>
          <w:ilvl w:val="0"/>
          <w:numId w:val="12"/>
        </w:numPr>
        <w:ind w:left="450"/>
        <w:rPr>
          <w:color w:val="000000" w:themeColor="text1"/>
        </w:rPr>
      </w:pPr>
      <w:r w:rsidRPr="00F70F17">
        <w:rPr>
          <w:color w:val="000000" w:themeColor="text1"/>
        </w:rPr>
        <w:t>Mobile responsiveness confirmed.</w:t>
      </w:r>
    </w:p>
    <w:p w14:paraId="4BF92E3F" w14:textId="77777777" w:rsidR="00F70F17" w:rsidRPr="00F70F17" w:rsidRDefault="00F70F17">
      <w:pPr>
        <w:rPr>
          <w:color w:val="000000" w:themeColor="text1"/>
        </w:rPr>
      </w:pPr>
    </w:p>
    <w:sectPr w:rsidR="00F70F17" w:rsidRPr="00F70F17" w:rsidSect="00FE2C2C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3B6392"/>
    <w:multiLevelType w:val="multilevel"/>
    <w:tmpl w:val="6C4C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E0A2B"/>
    <w:multiLevelType w:val="multilevel"/>
    <w:tmpl w:val="8F64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67868"/>
    <w:multiLevelType w:val="hybridMultilevel"/>
    <w:tmpl w:val="E214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84134">
    <w:abstractNumId w:val="8"/>
  </w:num>
  <w:num w:numId="2" w16cid:durableId="1856966827">
    <w:abstractNumId w:val="6"/>
  </w:num>
  <w:num w:numId="3" w16cid:durableId="2111075062">
    <w:abstractNumId w:val="5"/>
  </w:num>
  <w:num w:numId="4" w16cid:durableId="1402363641">
    <w:abstractNumId w:val="4"/>
  </w:num>
  <w:num w:numId="5" w16cid:durableId="87317049">
    <w:abstractNumId w:val="7"/>
  </w:num>
  <w:num w:numId="6" w16cid:durableId="1373267766">
    <w:abstractNumId w:val="3"/>
  </w:num>
  <w:num w:numId="7" w16cid:durableId="883559861">
    <w:abstractNumId w:val="2"/>
  </w:num>
  <w:num w:numId="8" w16cid:durableId="2013215345">
    <w:abstractNumId w:val="1"/>
  </w:num>
  <w:num w:numId="9" w16cid:durableId="505242979">
    <w:abstractNumId w:val="0"/>
  </w:num>
  <w:num w:numId="10" w16cid:durableId="1206062602">
    <w:abstractNumId w:val="10"/>
  </w:num>
  <w:num w:numId="11" w16cid:durableId="209610655">
    <w:abstractNumId w:val="9"/>
  </w:num>
  <w:num w:numId="12" w16cid:durableId="20826324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36D7"/>
    <w:rsid w:val="0015074B"/>
    <w:rsid w:val="0029639D"/>
    <w:rsid w:val="00326F90"/>
    <w:rsid w:val="00693969"/>
    <w:rsid w:val="008B14AB"/>
    <w:rsid w:val="00AA1D8D"/>
    <w:rsid w:val="00B47730"/>
    <w:rsid w:val="00CB0664"/>
    <w:rsid w:val="00F70F17"/>
    <w:rsid w:val="00FC693F"/>
    <w:rsid w:val="00FE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30B638"/>
  <w14:defaultImageDpi w14:val="300"/>
  <w15:docId w15:val="{F7BB5D09-7257-488C-9B9A-355AC2C1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E2C2C"/>
  </w:style>
  <w:style w:type="paragraph" w:styleId="NormalWeb">
    <w:name w:val="Normal (Web)"/>
    <w:basedOn w:val="Normal"/>
    <w:uiPriority w:val="99"/>
    <w:semiHidden/>
    <w:unhideWhenUsed/>
    <w:rsid w:val="00FE2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(SRS)Project: Pick Your Pup – E-commerce &amp; Adoption PlatformVersion: 1.0Prepared For: Manual Testing ProjectPrepared By: [Your Name]</dc:title>
  <dc:subject/>
  <dc:creator>python-docx</dc:creator>
  <cp:keywords/>
  <dc:description>generated by python-docx</dc:description>
  <cp:lastModifiedBy>Misuri Malindika</cp:lastModifiedBy>
  <cp:revision>3</cp:revision>
  <dcterms:created xsi:type="dcterms:W3CDTF">2025-09-03T08:52:00Z</dcterms:created>
  <dcterms:modified xsi:type="dcterms:W3CDTF">2025-09-03T08:55:00Z</dcterms:modified>
  <cp:category/>
</cp:coreProperties>
</file>